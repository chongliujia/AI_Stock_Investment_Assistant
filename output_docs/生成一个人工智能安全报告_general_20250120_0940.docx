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32"/>
        </w:rPr>
        <w:t>Error generating response: Error communicating with OpenAI: HTTPSConnectionPool(host='api.openai.com', port=443): Max retries exceeded with url: /v1/chat/completions (Caused by NewConnectionError('&lt;urllib3.connection.HTTPSConnection object at 0xffffb4939bd0&gt;: Failed to establish a new connection: [Errno 111] Connection refused'))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